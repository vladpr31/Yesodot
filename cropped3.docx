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5519400" cy="4343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opped3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19400" cy="4343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